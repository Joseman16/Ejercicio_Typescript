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Ejemplos de Código en Angular para consumir una API REST</w:t>
      </w:r>
    </w:p>
    <w:p>
      <w:pPr>
        <w:pStyle w:val="Heading1"/>
      </w:pPr>
      <w:r>
        <w:t>5. Configurar HttpClientModule en app.module.ts</w:t>
      </w:r>
    </w:p>
    <w:p>
      <w:pPr>
        <w:pStyle w:val="IntenseQuote"/>
      </w:pPr>
      <w:r>
        <w:t>import { HttpClientModule } from '@angular/common/http';</w:t>
        <w:br/>
        <w:br/>
        <w:t>@NgModule({</w:t>
        <w:br/>
        <w:t xml:space="preserve">  declarations: [...],</w:t>
        <w:br/>
        <w:t xml:space="preserve">  imports: [</w:t>
        <w:br/>
        <w:t xml:space="preserve">    ...,</w:t>
        <w:br/>
        <w:t xml:space="preserve">    HttpClientModule</w:t>
        <w:br/>
        <w:t xml:space="preserve">  ],</w:t>
        <w:br/>
        <w:t xml:space="preserve">  providers: [],</w:t>
        <w:br/>
        <w:t xml:space="preserve">  bootstrap: [AppComponent]</w:t>
        <w:br/>
        <w:t>})</w:t>
        <w:br/>
        <w:t>export class AppModule { }</w:t>
      </w:r>
    </w:p>
    <w:p>
      <w:pPr>
        <w:pStyle w:val="Heading1"/>
      </w:pPr>
      <w:r>
        <w:t>6. Implementar métodos en api.service.ts</w:t>
      </w:r>
    </w:p>
    <w:p>
      <w:pPr>
        <w:pStyle w:val="IntenseQuote"/>
      </w:pPr>
      <w:r>
        <w:t>import { Injectable } from '@angular/core';</w:t>
        <w:br/>
        <w:t>import { HttpClient } from '@angular/common/http';</w:t>
        <w:br/>
        <w:t>import { Observable } from 'rxjs';</w:t>
        <w:br/>
        <w:br/>
        <w:t>@Injectable({</w:t>
        <w:br/>
        <w:t xml:space="preserve">  providedIn: 'root'</w:t>
        <w:br/>
        <w:t>})</w:t>
        <w:br/>
        <w:t>export class ApiService {</w:t>
        <w:br/>
        <w:br/>
        <w:t xml:space="preserve">  private baseUrl = 'https://jsonplaceholder.typicode.com/users';</w:t>
        <w:br/>
        <w:br/>
        <w:t xml:space="preserve">  constructor(private http: HttpClient) {}</w:t>
        <w:br/>
        <w:br/>
        <w:t xml:space="preserve">  // GET - obtener todos</w:t>
        <w:br/>
        <w:t xml:space="preserve">  getUsers(): Observable&lt;any[]&gt; {</w:t>
        <w:br/>
        <w:t xml:space="preserve">    return this.http.get&lt;any[]&gt;(this.baseUrl);</w:t>
        <w:br/>
        <w:t xml:space="preserve">  }</w:t>
        <w:br/>
        <w:br/>
        <w:t xml:space="preserve">  // GET - obtener uno por ID</w:t>
        <w:br/>
        <w:t xml:space="preserve">  getUserById(id: number): Observable&lt;any&gt; {</w:t>
        <w:br/>
        <w:t xml:space="preserve">    return this.http.get&lt;any&gt;(`${this.baseUrl}/${id}`);</w:t>
        <w:br/>
        <w:t xml:space="preserve">  }</w:t>
        <w:br/>
        <w:br/>
        <w:t xml:space="preserve">  // POST - crear usuario</w:t>
        <w:br/>
        <w:t xml:space="preserve">  createUser(user: any): Observable&lt;any&gt; {</w:t>
        <w:br/>
        <w:t xml:space="preserve">    return this.http.post&lt;any&gt;(this.baseUrl, user);</w:t>
        <w:br/>
        <w:t xml:space="preserve">  }</w:t>
        <w:br/>
        <w:br/>
        <w:t xml:space="preserve">  // PUT - actualizar usuario</w:t>
        <w:br/>
        <w:t xml:space="preserve">  updateUser(id: number, user: any): Observable&lt;any&gt; {</w:t>
        <w:br/>
        <w:t xml:space="preserve">    return this.http.put&lt;any&gt;(`${this.baseUrl}/${id}`, user);</w:t>
        <w:br/>
        <w:t xml:space="preserve">  }</w:t>
        <w:br/>
        <w:br/>
        <w:t xml:space="preserve">  // DELETE - eliminar usuario</w:t>
        <w:br/>
        <w:t xml:space="preserve">  deleteUser(id: number): Observable&lt;any&gt; {</w:t>
        <w:br/>
        <w:t xml:space="preserve">    return this.http.delete&lt;any&gt;(`${this.baseUrl}/${id}`);</w:t>
        <w:br/>
        <w:t xml:space="preserve">  }</w:t>
        <w:br/>
        <w:t>}</w:t>
      </w:r>
    </w:p>
    <w:p>
      <w:pPr>
        <w:pStyle w:val="Heading1"/>
      </w:pPr>
      <w:r>
        <w:t>7. Usar el servicio en app.component.ts</w:t>
      </w:r>
    </w:p>
    <w:p>
      <w:pPr>
        <w:pStyle w:val="IntenseQuote"/>
      </w:pPr>
      <w:r>
        <w:t>import { Component, OnInit } from '@angular/core';</w:t>
        <w:br/>
        <w:t>import { ApiService } from './services/api.service';</w:t>
        <w:br/>
        <w:br/>
        <w:t>@Component({</w:t>
        <w:br/>
        <w:t xml:space="preserve">  selector: 'app-root',</w:t>
        <w:br/>
        <w:t xml:space="preserve">  template: `</w:t>
        <w:br/>
        <w:t xml:space="preserve">    &lt;h1&gt;Usuarios&lt;/h1&gt;</w:t>
        <w:br/>
        <w:t xml:space="preserve">    &lt;button (click)="loadUsers()"&gt;Cargar Usuarios&lt;/button&gt;</w:t>
        <w:br/>
        <w:t xml:space="preserve">    &lt;ul&gt;</w:t>
        <w:br/>
        <w:t xml:space="preserve">      &lt;li *ngFor="let user of users"&gt;</w:t>
        <w:br/>
        <w:t xml:space="preserve">        {{ user.name }} </w:t>
        <w:br/>
        <w:t xml:space="preserve">        &lt;button (click)="deleteUser(user.id)"&gt;Eliminar&lt;/button&gt;</w:t>
        <w:br/>
        <w:t xml:space="preserve">      &lt;/li&gt;</w:t>
        <w:br/>
        <w:t xml:space="preserve">    &lt;/ul&gt;</w:t>
        <w:br/>
        <w:t xml:space="preserve">    &lt;button (click)="addUser()"&gt;Agregar Usuario&lt;/button&gt;</w:t>
        <w:br/>
        <w:t xml:space="preserve">  `</w:t>
        <w:br/>
        <w:t>})</w:t>
        <w:br/>
        <w:t>export class AppComponent implements OnInit {</w:t>
        <w:br/>
        <w:t xml:space="preserve">  users: any[] = [];</w:t>
        <w:br/>
        <w:br/>
        <w:t xml:space="preserve">  constructor(private api: ApiService) {}</w:t>
        <w:br/>
        <w:br/>
        <w:t xml:space="preserve">  ngOnInit() {</w:t>
        <w:br/>
        <w:t xml:space="preserve">    this.loadUsers();</w:t>
        <w:br/>
        <w:t xml:space="preserve">  }</w:t>
        <w:br/>
        <w:br/>
        <w:t xml:space="preserve">  loadUsers() {</w:t>
        <w:br/>
        <w:t xml:space="preserve">    this.api.getUsers().subscribe(data =&gt; {</w:t>
        <w:br/>
        <w:t xml:space="preserve">      this.users = data;</w:t>
        <w:br/>
        <w:t xml:space="preserve">    });</w:t>
        <w:br/>
        <w:t xml:space="preserve">  }</w:t>
        <w:br/>
        <w:br/>
        <w:t xml:space="preserve">  addUser() {</w:t>
        <w:br/>
        <w:t xml:space="preserve">    const newUser = { name: 'Nuevo Usuario', email: 'test@example.com' };</w:t>
        <w:br/>
        <w:t xml:space="preserve">    this.api.createUser(newUser).subscribe(res =&gt; {</w:t>
        <w:br/>
        <w:t xml:space="preserve">      console.log('Usuario creado:', res);</w:t>
        <w:br/>
        <w:t xml:space="preserve">      this.loadUsers();</w:t>
        <w:br/>
        <w:t xml:space="preserve">    });</w:t>
        <w:br/>
        <w:t xml:space="preserve">  }</w:t>
        <w:br/>
        <w:br/>
        <w:t xml:space="preserve">  deleteUser(id: number) {</w:t>
        <w:br/>
        <w:t xml:space="preserve">    this.api.deleteUser(id).subscribe(() =&gt; {</w:t>
        <w:br/>
        <w:t xml:space="preserve">      console.log('Usuario eliminado');</w:t>
        <w:br/>
        <w:t xml:space="preserve">      this.loadUsers();</w:t>
        <w:br/>
        <w:t xml:space="preserve">    });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