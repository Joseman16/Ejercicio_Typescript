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Pasos para crear un proyecto en Angular y consumir una API REST</w:t>
      </w:r>
    </w:p>
    <w:p>
      <w:r>
        <w:t>1. Instalar Angular CLI</w:t>
        <w:br/>
        <w:t xml:space="preserve">   - Instalar: npm install -g @angular/cli</w:t>
        <w:br/>
        <w:t xml:space="preserve">   - Verificar: ng version</w:t>
        <w:br/>
      </w:r>
    </w:p>
    <w:p>
      <w:r>
        <w:t>2. Crear un nuevo proyecto Angular</w:t>
        <w:br/>
        <w:t xml:space="preserve">   - ng new mi-proyecto</w:t>
        <w:br/>
        <w:t xml:space="preserve">   - cd mi-proyecto</w:t>
        <w:br/>
      </w:r>
    </w:p>
    <w:p>
      <w:r>
        <w:t>3. Levantar el servidor de desarrollo</w:t>
        <w:br/>
        <w:t xml:space="preserve">   - ng serve -o</w:t>
        <w:br/>
      </w:r>
    </w:p>
    <w:p>
      <w:r>
        <w:t>4. Crear un servicio para consumir la API</w:t>
        <w:br/>
        <w:t xml:space="preserve">   - ng generate service services/api</w:t>
        <w:br/>
      </w:r>
    </w:p>
    <w:p>
      <w:r>
        <w:t>5. Configurar HttpClientModule en app.module.ts</w:t>
        <w:br/>
        <w:t xml:space="preserve">   - import { HttpClientModule } from '@angular/common/http';</w:t>
        <w:br/>
        <w:t xml:space="preserve">   - Agregar en imports: [HttpClientModule]</w:t>
        <w:br/>
      </w:r>
    </w:p>
    <w:p>
      <w:r>
        <w:t>6. Implementar métodos en api.service.ts</w:t>
        <w:br/>
        <w:t xml:space="preserve">   - getUsers() → GET todos</w:t>
        <w:br/>
        <w:t xml:space="preserve">   - getUserById(id) → GET uno</w:t>
        <w:br/>
        <w:t xml:space="preserve">   - createUser(user) → POST</w:t>
        <w:br/>
        <w:t xml:space="preserve">   - updateUser(id, user) → PUT</w:t>
        <w:br/>
        <w:t xml:space="preserve">   - deleteUser(id) → DELETE</w:t>
        <w:br/>
      </w:r>
    </w:p>
    <w:p>
      <w:r>
        <w:t>7. Usar el servicio en un componente</w:t>
        <w:br/>
        <w:t xml:space="preserve">   - Importar ApiService</w:t>
        <w:br/>
        <w:t xml:space="preserve">   - Llamar a los métodos en ngOnInit() o en funciones</w:t>
        <w:br/>
      </w:r>
    </w:p>
    <w:p>
      <w:r>
        <w:t>8. Resumen del flujo</w:t>
        <w:br/>
        <w:t xml:space="preserve">   1. ng new → crear proyecto</w:t>
        <w:br/>
        <w:t xml:space="preserve">   2. ng generate service → crear servicio API</w:t>
        <w:br/>
        <w:t xml:space="preserve">   3. Importar HttpClientModule</w:t>
        <w:br/>
        <w:t xml:space="preserve">   4. Implementar métodos (GET, POST, PUT, DELETE)</w:t>
        <w:br/>
        <w:t xml:space="preserve">   5. Usar el servicio en componentes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